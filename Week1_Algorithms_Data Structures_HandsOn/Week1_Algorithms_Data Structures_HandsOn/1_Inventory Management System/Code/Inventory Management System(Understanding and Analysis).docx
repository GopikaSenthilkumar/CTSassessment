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A7F3E" w14:textId="77777777" w:rsidR="00E955BE" w:rsidRPr="00A01379" w:rsidRDefault="00000000" w:rsidP="00A01379">
      <w:pPr>
        <w:pStyle w:val="Heading2"/>
        <w:rPr>
          <w:rFonts w:ascii="Times New Roman" w:hAnsi="Times New Roman" w:cs="Times New Roman"/>
          <w:color w:val="auto"/>
          <w:sz w:val="32"/>
          <w:szCs w:val="32"/>
        </w:rPr>
      </w:pPr>
      <w:r>
        <w:br/>
      </w:r>
      <w:r w:rsidRPr="00A01379">
        <w:rPr>
          <w:rFonts w:ascii="Times New Roman" w:hAnsi="Times New Roman" w:cs="Times New Roman"/>
          <w:color w:val="auto"/>
          <w:sz w:val="32"/>
          <w:szCs w:val="32"/>
        </w:rPr>
        <w:t>Understand the Problem</w:t>
      </w:r>
    </w:p>
    <w:p w14:paraId="38F02499" w14:textId="77777777" w:rsidR="00E955BE" w:rsidRPr="00A01379" w:rsidRDefault="00000000" w:rsidP="00A01379">
      <w:pPr>
        <w:pStyle w:val="Heading3"/>
        <w:rPr>
          <w:rFonts w:ascii="Times New Roman" w:hAnsi="Times New Roman" w:cs="Times New Roman"/>
          <w:color w:val="auto"/>
        </w:rPr>
      </w:pPr>
      <w:r w:rsidRPr="00A01379">
        <w:rPr>
          <w:rFonts w:ascii="Times New Roman" w:hAnsi="Times New Roman" w:cs="Times New Roman"/>
          <w:color w:val="auto"/>
        </w:rPr>
        <w:t>Why data structures and algorithms are essential in handling large inventories:</w:t>
      </w:r>
    </w:p>
    <w:p w14:paraId="6FB8C876" w14:textId="77777777" w:rsidR="00E955BE" w:rsidRPr="00A01379" w:rsidRDefault="00000000">
      <w:pPr>
        <w:rPr>
          <w:rFonts w:cs="Times New Roman"/>
        </w:rPr>
      </w:pPr>
      <w:r w:rsidRPr="00A01379">
        <w:rPr>
          <w:rFonts w:cs="Times New Roman"/>
        </w:rPr>
        <w:t>In a warehouse inventory system, we deal with a lot of product details like ID, name, quantity, and price. When the number of products increases, managing them efficiently becomes very important.</w:t>
      </w:r>
      <w:r w:rsidRPr="00A01379">
        <w:rPr>
          <w:rFonts w:cs="Times New Roman"/>
        </w:rPr>
        <w:br/>
      </w:r>
      <w:r w:rsidRPr="00A01379">
        <w:rPr>
          <w:rFonts w:cs="Times New Roman"/>
        </w:rPr>
        <w:br/>
        <w:t>Data structures help us to store the data in a proper format so that we can easily access, update, or delete it whenever needed. Without using a suitable data structure, it will take a long time to search for a product or change its details. For example, if the data is not organized properly, we might have to check each product one by one.</w:t>
      </w:r>
      <w:r w:rsidRPr="00A01379">
        <w:rPr>
          <w:rFonts w:cs="Times New Roman"/>
        </w:rPr>
        <w:br/>
      </w:r>
      <w:r w:rsidRPr="00A01379">
        <w:rPr>
          <w:rFonts w:cs="Times New Roman"/>
        </w:rPr>
        <w:br/>
        <w:t>Algorithms help us in performing these operations in a better and faster way. They define how the data should be processed. Together, data structures and algorithms save time, reduce complexity, and make the system fast and smooth, especially when the data is huge.</w:t>
      </w:r>
    </w:p>
    <w:p w14:paraId="1EEF50A1" w14:textId="77777777" w:rsidR="00E955BE" w:rsidRPr="00A01379" w:rsidRDefault="00000000" w:rsidP="00A01379">
      <w:pPr>
        <w:pStyle w:val="Heading3"/>
        <w:rPr>
          <w:rFonts w:ascii="Times New Roman" w:hAnsi="Times New Roman" w:cs="Times New Roman"/>
          <w:color w:val="auto"/>
        </w:rPr>
      </w:pPr>
      <w:r w:rsidRPr="00A01379">
        <w:rPr>
          <w:rFonts w:ascii="Times New Roman" w:hAnsi="Times New Roman" w:cs="Times New Roman"/>
          <w:color w:val="auto"/>
        </w:rPr>
        <w:t>Types of data structures suitable for this problem:</w:t>
      </w:r>
    </w:p>
    <w:p w14:paraId="2C0FA79A" w14:textId="77777777" w:rsidR="00A01379" w:rsidRPr="00A01379" w:rsidRDefault="00000000">
      <w:pPr>
        <w:rPr>
          <w:rFonts w:cs="Times New Roman"/>
        </w:rPr>
      </w:pPr>
      <w:r w:rsidRPr="00A01379">
        <w:rPr>
          <w:rFonts w:cs="Times New Roman"/>
          <w:b/>
          <w:bCs/>
        </w:rPr>
        <w:t>- ArrayList:</w:t>
      </w:r>
      <w:r w:rsidRPr="00A01379">
        <w:rPr>
          <w:rFonts w:cs="Times New Roman"/>
        </w:rPr>
        <w:br/>
        <w:t xml:space="preserve">  Simple and easy to use. Suitable if we just want to display all products or store them in order. But not efficient for searching by ID, because we have to go through each product one by one.</w:t>
      </w:r>
      <w:r w:rsidRPr="00A01379">
        <w:rPr>
          <w:rFonts w:cs="Times New Roman"/>
        </w:rPr>
        <w:br/>
      </w:r>
      <w:r w:rsidRPr="00A01379">
        <w:rPr>
          <w:rFonts w:cs="Times New Roman"/>
        </w:rPr>
        <w:br/>
      </w:r>
      <w:r w:rsidRPr="00A01379">
        <w:rPr>
          <w:rFonts w:cs="Times New Roman"/>
          <w:b/>
          <w:bCs/>
        </w:rPr>
        <w:t>- HashMap:</w:t>
      </w:r>
      <w:r w:rsidRPr="00A01379">
        <w:rPr>
          <w:rFonts w:cs="Times New Roman"/>
        </w:rPr>
        <w:br/>
        <w:t xml:space="preserve">  This is very useful when each product has a unique ID. We can use the product ID as the key and the product object as the value. Searching, updating, and deleting can be done in constant time on average. So, it is best suited for fast operations.</w:t>
      </w:r>
      <w:r w:rsidRPr="00A01379">
        <w:rPr>
          <w:rFonts w:cs="Times New Roman"/>
        </w:rPr>
        <w:br/>
      </w:r>
    </w:p>
    <w:p w14:paraId="5DF4EA68" w14:textId="572470FE" w:rsidR="00E955BE" w:rsidRPr="00A01379" w:rsidRDefault="00000000">
      <w:pPr>
        <w:rPr>
          <w:rFonts w:cs="Times New Roman"/>
        </w:rPr>
      </w:pPr>
      <w:r w:rsidRPr="00A01379">
        <w:rPr>
          <w:rFonts w:cs="Times New Roman"/>
          <w:b/>
          <w:bCs/>
        </w:rPr>
        <w:lastRenderedPageBreak/>
        <w:t>- LinkedList:</w:t>
      </w:r>
      <w:r w:rsidRPr="00A01379">
        <w:rPr>
          <w:rFonts w:cs="Times New Roman"/>
        </w:rPr>
        <w:br/>
        <w:t xml:space="preserve">  Useful when we need to frequently insert or remove elements in the middle. But searching is slow, so not the best for this case.</w:t>
      </w:r>
      <w:r w:rsidRPr="00A01379">
        <w:rPr>
          <w:rFonts w:cs="Times New Roman"/>
        </w:rPr>
        <w:br/>
      </w:r>
      <w:r w:rsidRPr="00A01379">
        <w:rPr>
          <w:rFonts w:cs="Times New Roman"/>
        </w:rPr>
        <w:br/>
      </w:r>
      <w:r w:rsidRPr="00A01379">
        <w:rPr>
          <w:rFonts w:cs="Times New Roman"/>
          <w:b/>
          <w:bCs/>
        </w:rPr>
        <w:t>- TreeMap:</w:t>
      </w:r>
      <w:r w:rsidRPr="00A01379">
        <w:rPr>
          <w:rFonts w:cs="Times New Roman"/>
        </w:rPr>
        <w:br/>
        <w:t xml:space="preserve">  If we want to maintain the products in a sorted way (for example, sorted by ID), TreeMap is a good option. But it takes slightly more time than HashMap.</w:t>
      </w:r>
    </w:p>
    <w:p w14:paraId="17D18148" w14:textId="77777777" w:rsidR="00E955BE" w:rsidRPr="00A01379" w:rsidRDefault="00000000" w:rsidP="00A01379">
      <w:pPr>
        <w:pStyle w:val="Heading2"/>
        <w:rPr>
          <w:rFonts w:ascii="Times New Roman" w:hAnsi="Times New Roman" w:cs="Times New Roman"/>
          <w:color w:val="auto"/>
          <w:sz w:val="32"/>
          <w:szCs w:val="32"/>
        </w:rPr>
      </w:pPr>
      <w:r w:rsidRPr="00A01379">
        <w:rPr>
          <w:rFonts w:ascii="Times New Roman" w:hAnsi="Times New Roman" w:cs="Times New Roman"/>
          <w:color w:val="auto"/>
          <w:sz w:val="32"/>
          <w:szCs w:val="32"/>
        </w:rPr>
        <w:t>Analysis</w:t>
      </w:r>
    </w:p>
    <w:p w14:paraId="5B597767" w14:textId="64997B32" w:rsidR="00E955BE" w:rsidRPr="00A01379" w:rsidRDefault="00000000" w:rsidP="00A01379">
      <w:pPr>
        <w:pStyle w:val="Heading3"/>
        <w:rPr>
          <w:rFonts w:ascii="Times New Roman" w:hAnsi="Times New Roman" w:cs="Times New Roman"/>
          <w:color w:val="auto"/>
        </w:rPr>
      </w:pPr>
      <w:r w:rsidRPr="00A01379">
        <w:rPr>
          <w:rFonts w:ascii="Times New Roman" w:hAnsi="Times New Roman" w:cs="Times New Roman"/>
          <w:color w:val="auto"/>
        </w:rPr>
        <w:t>Time Complexity:</w:t>
      </w:r>
    </w:p>
    <w:p w14:paraId="124698DE" w14:textId="77777777" w:rsidR="00E955BE" w:rsidRPr="00A01379" w:rsidRDefault="00000000">
      <w:pPr>
        <w:rPr>
          <w:rFonts w:cs="Times New Roman"/>
        </w:rPr>
      </w:pPr>
      <w:r w:rsidRPr="00A01379">
        <w:rPr>
          <w:rFonts w:cs="Times New Roman"/>
        </w:rPr>
        <w:t>- Add Product:</w:t>
      </w:r>
      <w:r w:rsidRPr="00A01379">
        <w:rPr>
          <w:rFonts w:cs="Times New Roman"/>
        </w:rPr>
        <w:br/>
        <w:t xml:space="preserve">  Using HashMap, adding a product </w:t>
      </w:r>
      <w:proofErr w:type="gramStart"/>
      <w:r w:rsidRPr="00A01379">
        <w:rPr>
          <w:rFonts w:cs="Times New Roman"/>
        </w:rPr>
        <w:t>using .put</w:t>
      </w:r>
      <w:proofErr w:type="gramEnd"/>
      <w:r w:rsidRPr="00A01379">
        <w:rPr>
          <w:rFonts w:cs="Times New Roman"/>
        </w:rPr>
        <w:t xml:space="preserve">() takes </w:t>
      </w:r>
      <w:proofErr w:type="gramStart"/>
      <w:r w:rsidRPr="00A01379">
        <w:rPr>
          <w:rFonts w:cs="Times New Roman"/>
        </w:rPr>
        <w:t>O(</w:t>
      </w:r>
      <w:proofErr w:type="gramEnd"/>
      <w:r w:rsidRPr="00A01379">
        <w:rPr>
          <w:rFonts w:cs="Times New Roman"/>
        </w:rPr>
        <w:t>1) average time.</w:t>
      </w:r>
      <w:r w:rsidRPr="00A01379">
        <w:rPr>
          <w:rFonts w:cs="Times New Roman"/>
        </w:rPr>
        <w:br/>
      </w:r>
      <w:r w:rsidRPr="00A01379">
        <w:rPr>
          <w:rFonts w:cs="Times New Roman"/>
        </w:rPr>
        <w:br/>
        <w:t>- Update Product:</w:t>
      </w:r>
      <w:r w:rsidRPr="00A01379">
        <w:rPr>
          <w:rFonts w:cs="Times New Roman"/>
        </w:rPr>
        <w:br/>
        <w:t xml:space="preserve">  Since we can access the product directly by using its ID (key), updating the product details also takes </w:t>
      </w:r>
      <w:proofErr w:type="gramStart"/>
      <w:r w:rsidRPr="00A01379">
        <w:rPr>
          <w:rFonts w:cs="Times New Roman"/>
        </w:rPr>
        <w:t>O(</w:t>
      </w:r>
      <w:proofErr w:type="gramEnd"/>
      <w:r w:rsidRPr="00A01379">
        <w:rPr>
          <w:rFonts w:cs="Times New Roman"/>
        </w:rPr>
        <w:t>1) time on average.</w:t>
      </w:r>
      <w:r w:rsidRPr="00A01379">
        <w:rPr>
          <w:rFonts w:cs="Times New Roman"/>
        </w:rPr>
        <w:br/>
      </w:r>
      <w:r w:rsidRPr="00A01379">
        <w:rPr>
          <w:rFonts w:cs="Times New Roman"/>
        </w:rPr>
        <w:br/>
        <w:t>- Delete Product:</w:t>
      </w:r>
      <w:r w:rsidRPr="00A01379">
        <w:rPr>
          <w:rFonts w:cs="Times New Roman"/>
        </w:rPr>
        <w:br/>
        <w:t xml:space="preserve">  Removing an item from the HashMap </w:t>
      </w:r>
      <w:proofErr w:type="gramStart"/>
      <w:r w:rsidRPr="00A01379">
        <w:rPr>
          <w:rFonts w:cs="Times New Roman"/>
        </w:rPr>
        <w:t>using .remove</w:t>
      </w:r>
      <w:proofErr w:type="gramEnd"/>
      <w:r w:rsidRPr="00A01379">
        <w:rPr>
          <w:rFonts w:cs="Times New Roman"/>
        </w:rPr>
        <w:t xml:space="preserve">() also takes </w:t>
      </w:r>
      <w:proofErr w:type="gramStart"/>
      <w:r w:rsidRPr="00A01379">
        <w:rPr>
          <w:rFonts w:cs="Times New Roman"/>
        </w:rPr>
        <w:t>O(</w:t>
      </w:r>
      <w:proofErr w:type="gramEnd"/>
      <w:r w:rsidRPr="00A01379">
        <w:rPr>
          <w:rFonts w:cs="Times New Roman"/>
        </w:rPr>
        <w:t>1) time on average.</w:t>
      </w:r>
    </w:p>
    <w:p w14:paraId="39632616" w14:textId="77777777" w:rsidR="00E955BE" w:rsidRDefault="00000000" w:rsidP="00A01379">
      <w:pPr>
        <w:pStyle w:val="Heading3"/>
        <w:rPr>
          <w:rFonts w:ascii="Times New Roman" w:hAnsi="Times New Roman" w:cs="Times New Roman"/>
          <w:color w:val="auto"/>
        </w:rPr>
      </w:pPr>
      <w:r w:rsidRPr="00A01379">
        <w:rPr>
          <w:rFonts w:ascii="Times New Roman" w:hAnsi="Times New Roman" w:cs="Times New Roman"/>
          <w:color w:val="auto"/>
        </w:rPr>
        <w:t>How to Optimize These Operations:</w:t>
      </w:r>
    </w:p>
    <w:p w14:paraId="0D6622C3" w14:textId="77777777" w:rsidR="00BA7BBF" w:rsidRPr="00BA7BBF" w:rsidRDefault="00BA7BBF" w:rsidP="00BA7BBF"/>
    <w:p w14:paraId="679D3607" w14:textId="22505D65" w:rsidR="00A01379" w:rsidRPr="00A01379" w:rsidRDefault="00000000" w:rsidP="00A01379">
      <w:pPr>
        <w:pStyle w:val="ListParagraph"/>
        <w:numPr>
          <w:ilvl w:val="0"/>
          <w:numId w:val="10"/>
        </w:numPr>
        <w:rPr>
          <w:rFonts w:cs="Times New Roman"/>
        </w:rPr>
      </w:pPr>
      <w:r w:rsidRPr="00A01379">
        <w:rPr>
          <w:rFonts w:cs="Times New Roman"/>
        </w:rPr>
        <w:t xml:space="preserve">Even though HashMap is already fast, we can </w:t>
      </w:r>
      <w:r w:rsidR="00A01379" w:rsidRPr="00A01379">
        <w:rPr>
          <w:rFonts w:cs="Times New Roman"/>
        </w:rPr>
        <w:t>make more efficient by:</w:t>
      </w:r>
      <w:r w:rsidRPr="00A01379">
        <w:rPr>
          <w:rFonts w:cs="Times New Roman"/>
        </w:rPr>
        <w:br/>
      </w:r>
      <w:r w:rsidR="00A01379" w:rsidRPr="00A01379">
        <w:rPr>
          <w:rFonts w:cs="Times New Roman"/>
        </w:rPr>
        <w:t xml:space="preserve">- </w:t>
      </w:r>
      <w:r w:rsidRPr="00A01379">
        <w:rPr>
          <w:rFonts w:cs="Times New Roman"/>
        </w:rPr>
        <w:t xml:space="preserve">Avoid using duplicate </w:t>
      </w:r>
      <w:proofErr w:type="gramStart"/>
      <w:r w:rsidRPr="00A01379">
        <w:rPr>
          <w:rFonts w:cs="Times New Roman"/>
        </w:rPr>
        <w:t>keys..</w:t>
      </w:r>
      <w:proofErr w:type="gramEnd"/>
      <w:r w:rsidRPr="00A01379">
        <w:rPr>
          <w:rFonts w:cs="Times New Roman"/>
        </w:rPr>
        <w:br/>
      </w:r>
      <w:r w:rsidR="00A01379" w:rsidRPr="00A01379">
        <w:rPr>
          <w:rFonts w:cs="Times New Roman"/>
        </w:rPr>
        <w:t xml:space="preserve">- </w:t>
      </w:r>
      <w:r w:rsidRPr="00A01379">
        <w:rPr>
          <w:rFonts w:cs="Times New Roman"/>
        </w:rPr>
        <w:t>Handle null values properly to avoid errors.</w:t>
      </w:r>
      <w:r w:rsidRPr="00A01379">
        <w:rPr>
          <w:rFonts w:cs="Times New Roman"/>
        </w:rPr>
        <w:br/>
      </w:r>
      <w:r w:rsidR="00A01379" w:rsidRPr="00A01379">
        <w:rPr>
          <w:rFonts w:cs="Times New Roman"/>
        </w:rPr>
        <w:t xml:space="preserve">- </w:t>
      </w:r>
      <w:r w:rsidRPr="00A01379">
        <w:rPr>
          <w:rFonts w:cs="Times New Roman"/>
        </w:rPr>
        <w:t>Keep the load factor of the HashMap balanced</w:t>
      </w:r>
    </w:p>
    <w:p w14:paraId="2BB8DEA1" w14:textId="152E9DDC" w:rsidR="00E955BE" w:rsidRPr="00A01379" w:rsidRDefault="00E955BE" w:rsidP="00A01379">
      <w:pPr>
        <w:pStyle w:val="ListParagraph"/>
        <w:rPr>
          <w:rFonts w:cs="Times New Roman"/>
        </w:rPr>
      </w:pPr>
    </w:p>
    <w:sectPr w:rsidR="00E955BE" w:rsidRPr="00A01379" w:rsidSect="00BA7BBF">
      <w:headerReference w:type="first" r:id="rId8"/>
      <w:pgSz w:w="12240" w:h="15840"/>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9D2AF" w14:textId="77777777" w:rsidR="00B24F1E" w:rsidRDefault="00B24F1E" w:rsidP="00A01379">
      <w:pPr>
        <w:spacing w:after="0" w:line="240" w:lineRule="auto"/>
      </w:pPr>
      <w:r>
        <w:separator/>
      </w:r>
    </w:p>
  </w:endnote>
  <w:endnote w:type="continuationSeparator" w:id="0">
    <w:p w14:paraId="2D3BF6AA" w14:textId="77777777" w:rsidR="00B24F1E" w:rsidRDefault="00B24F1E" w:rsidP="00A0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E82B4" w14:textId="77777777" w:rsidR="00B24F1E" w:rsidRDefault="00B24F1E" w:rsidP="00A01379">
      <w:pPr>
        <w:spacing w:after="0" w:line="240" w:lineRule="auto"/>
      </w:pPr>
      <w:r>
        <w:separator/>
      </w:r>
    </w:p>
  </w:footnote>
  <w:footnote w:type="continuationSeparator" w:id="0">
    <w:p w14:paraId="6BF1C197" w14:textId="77777777" w:rsidR="00B24F1E" w:rsidRDefault="00B24F1E" w:rsidP="00A0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A80B" w14:textId="77777777" w:rsidR="00BA7BBF" w:rsidRPr="00A01379" w:rsidRDefault="00BA7BBF" w:rsidP="00BA7BBF">
    <w:pPr>
      <w:pStyle w:val="Heading1"/>
      <w:rPr>
        <w:color w:val="auto"/>
        <w:sz w:val="32"/>
        <w:szCs w:val="32"/>
      </w:rPr>
    </w:pPr>
    <w:r w:rsidRPr="00A01379">
      <w:rPr>
        <w:color w:val="auto"/>
        <w:sz w:val="32"/>
        <w:szCs w:val="32"/>
      </w:rPr>
      <w:t>Exercise 1: Inventory Management System</w:t>
    </w:r>
  </w:p>
  <w:p w14:paraId="163690D1" w14:textId="6A5EE613" w:rsidR="00BA7BBF" w:rsidRPr="00BA7BBF" w:rsidRDefault="00BA7BBF" w:rsidP="00BA7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8C622B"/>
    <w:multiLevelType w:val="hybridMultilevel"/>
    <w:tmpl w:val="0442CE12"/>
    <w:lvl w:ilvl="0" w:tplc="40090001">
      <w:start w:val="1"/>
      <w:numFmt w:val="bullet"/>
      <w:lvlText w:val=""/>
      <w:lvlJc w:val="left"/>
      <w:pPr>
        <w:ind w:left="720" w:hanging="360"/>
      </w:pPr>
      <w:rPr>
        <w:rFonts w:ascii="Symbol" w:hAnsi="Symbol" w:hint="default"/>
      </w:rPr>
    </w:lvl>
    <w:lvl w:ilvl="1" w:tplc="33AA6518">
      <w:numFmt w:val="bullet"/>
      <w:lvlText w:val="-"/>
      <w:lvlJc w:val="left"/>
      <w:pPr>
        <w:ind w:left="1069"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4076624">
    <w:abstractNumId w:val="8"/>
  </w:num>
  <w:num w:numId="2" w16cid:durableId="1673140561">
    <w:abstractNumId w:val="6"/>
  </w:num>
  <w:num w:numId="3" w16cid:durableId="1386026015">
    <w:abstractNumId w:val="5"/>
  </w:num>
  <w:num w:numId="4" w16cid:durableId="31350323">
    <w:abstractNumId w:val="4"/>
  </w:num>
  <w:num w:numId="5" w16cid:durableId="172688534">
    <w:abstractNumId w:val="7"/>
  </w:num>
  <w:num w:numId="6" w16cid:durableId="825436242">
    <w:abstractNumId w:val="3"/>
  </w:num>
  <w:num w:numId="7" w16cid:durableId="1802531562">
    <w:abstractNumId w:val="2"/>
  </w:num>
  <w:num w:numId="8" w16cid:durableId="1823571914">
    <w:abstractNumId w:val="1"/>
  </w:num>
  <w:num w:numId="9" w16cid:durableId="1861163447">
    <w:abstractNumId w:val="0"/>
  </w:num>
  <w:num w:numId="10" w16cid:durableId="767039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3C0"/>
    <w:rsid w:val="0015074B"/>
    <w:rsid w:val="0029639D"/>
    <w:rsid w:val="00326F90"/>
    <w:rsid w:val="003A2F52"/>
    <w:rsid w:val="00472BBF"/>
    <w:rsid w:val="00985879"/>
    <w:rsid w:val="00A01379"/>
    <w:rsid w:val="00AA1D8D"/>
    <w:rsid w:val="00B24F1E"/>
    <w:rsid w:val="00B47730"/>
    <w:rsid w:val="00BA7BBF"/>
    <w:rsid w:val="00CB0664"/>
    <w:rsid w:val="00E85A34"/>
    <w:rsid w:val="00E955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7ABD60"/>
  <w14:defaultImageDpi w14:val="300"/>
  <w15:docId w15:val="{4A22DA88-0ED5-344A-8302-DB8D2EC2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Inventory Management System</dc:title>
  <dc:subject/>
  <dc:creator>python-docx</dc:creator>
  <cp:keywords/>
  <dc:description>generated by python-docx</dc:description>
  <cp:lastModifiedBy>saravanan vel</cp:lastModifiedBy>
  <cp:revision>4</cp:revision>
  <dcterms:created xsi:type="dcterms:W3CDTF">2013-12-23T23:15:00Z</dcterms:created>
  <dcterms:modified xsi:type="dcterms:W3CDTF">2025-06-19T08:46:00Z</dcterms:modified>
  <cp:category/>
</cp:coreProperties>
</file>