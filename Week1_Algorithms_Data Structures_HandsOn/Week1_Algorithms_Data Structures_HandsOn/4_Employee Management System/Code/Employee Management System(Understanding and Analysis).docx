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0E13" w14:textId="289DAD48" w:rsidR="009D22E6" w:rsidRPr="00465FAA" w:rsidRDefault="00000000">
      <w:pPr>
        <w:rPr>
          <w:sz w:val="32"/>
          <w:szCs w:val="32"/>
        </w:rPr>
      </w:pPr>
      <w:r w:rsidRPr="00465FAA">
        <w:rPr>
          <w:rFonts w:eastAsia="Times New Roman"/>
          <w:b/>
          <w:sz w:val="32"/>
          <w:szCs w:val="32"/>
        </w:rPr>
        <w:t>Understand Array Representation</w:t>
      </w:r>
    </w:p>
    <w:p w14:paraId="2DC5E4C4" w14:textId="69FE2BBF" w:rsidR="009D22E6" w:rsidRDefault="00000000" w:rsidP="00264539">
      <w:pPr>
        <w:spacing w:line="360" w:lineRule="auto"/>
      </w:pPr>
      <w:r>
        <w:t>Arrays are a basic data structure used to store a fixed-size collection of elements of the same type. In memory, arrays are stored in a continuous block of memory locations. The position of each element is accessed using its index, which starts from 0.</w:t>
      </w:r>
      <w:r>
        <w:br/>
      </w:r>
      <w:r w:rsidRPr="00465FAA">
        <w:rPr>
          <w:b/>
          <w:bCs/>
        </w:rPr>
        <w:t>Advantages of Arrays:</w:t>
      </w:r>
      <w:r>
        <w:br/>
        <w:t>- Quick access to elements using the index.</w:t>
      </w:r>
      <w:r>
        <w:br/>
        <w:t>- Easy to implement and use.</w:t>
      </w:r>
      <w:r>
        <w:br/>
        <w:t>- Useful for storing and processing a known number of elements.</w:t>
      </w:r>
    </w:p>
    <w:p w14:paraId="4FEE7F85" w14:textId="77777777" w:rsidR="00264539" w:rsidRDefault="00000000">
      <w:pPr>
        <w:rPr>
          <w:rFonts w:eastAsia="Times New Roman"/>
          <w:b/>
          <w:sz w:val="32"/>
          <w:szCs w:val="32"/>
        </w:rPr>
      </w:pPr>
      <w:proofErr w:type="spellStart"/>
      <w:r w:rsidRPr="00465FAA">
        <w:rPr>
          <w:rFonts w:eastAsia="Times New Roman"/>
          <w:b/>
          <w:sz w:val="32"/>
          <w:szCs w:val="32"/>
        </w:rPr>
        <w:t>Analysis</w:t>
      </w:r>
      <w:proofErr w:type="spellEnd"/>
    </w:p>
    <w:p w14:paraId="22AAFF7A" w14:textId="2F00E218" w:rsidR="009D22E6" w:rsidRDefault="00000000">
      <w:r>
        <w:rPr>
          <w:rFonts w:eastAsia="Times New Roman"/>
          <w:b/>
        </w:rPr>
        <w:t>Time Complexity of Operations:</w:t>
      </w:r>
    </w:p>
    <w:p w14:paraId="1517A864" w14:textId="77777777" w:rsidR="009D22E6" w:rsidRDefault="00000000" w:rsidP="00465FAA">
      <w:pPr>
        <w:spacing w:line="360" w:lineRule="auto"/>
      </w:pPr>
      <w:r>
        <w:t>- Add: O(1), if the array is not full (adding at the end)</w:t>
      </w:r>
      <w:r>
        <w:br/>
        <w:t>- Search: O(n), as each element may need to be checked</w:t>
      </w:r>
      <w:r>
        <w:br/>
        <w:t>- Traverse: O(n), since we look through all employees</w:t>
      </w:r>
      <w:r>
        <w:br/>
        <w:t>- Delete: O(n), due to the need to shift elements after removal</w:t>
      </w:r>
    </w:p>
    <w:p w14:paraId="47A3B93A" w14:textId="77777777" w:rsidR="009D22E6" w:rsidRDefault="00000000">
      <w:r>
        <w:rPr>
          <w:rFonts w:eastAsia="Times New Roman"/>
          <w:b/>
        </w:rPr>
        <w:t>Limitations of Arrays:</w:t>
      </w:r>
    </w:p>
    <w:p w14:paraId="54ABE3EE" w14:textId="77777777" w:rsidR="00264539" w:rsidRDefault="00000000" w:rsidP="00264539">
      <w:pPr>
        <w:spacing w:line="360" w:lineRule="auto"/>
      </w:pPr>
      <w:r>
        <w:t>- Fixed size: Once declared, the array cannot grow or shrink.</w:t>
      </w:r>
      <w:r>
        <w:br/>
        <w:t>- Insertion and deletion are costly if done in the middle.</w:t>
      </w:r>
      <w:r>
        <w:br/>
        <w:t>- Wastage of memory if the array size is larger than needed.</w:t>
      </w:r>
    </w:p>
    <w:p w14:paraId="096CB67B" w14:textId="0CFD62A5" w:rsidR="009D22E6" w:rsidRDefault="00000000" w:rsidP="00465FAA">
      <w:pPr>
        <w:spacing w:line="360" w:lineRule="auto"/>
      </w:pPr>
      <w:r>
        <w:rPr>
          <w:rFonts w:eastAsia="Times New Roman"/>
          <w:b/>
        </w:rPr>
        <w:t>When to Use Arrays:</w:t>
      </w:r>
      <w:r w:rsidR="00264539">
        <w:t xml:space="preserve"> </w:t>
      </w:r>
      <w:r>
        <w:br/>
        <w:t>- The number of elements is known in advance.</w:t>
      </w:r>
      <w:r>
        <w:br/>
        <w:t>- Quick and direct access to elements is required.</w:t>
      </w:r>
      <w:r>
        <w:br/>
        <w:t>- Memory efficiency is not a major concern.</w:t>
      </w:r>
      <w:r>
        <w:br/>
      </w:r>
    </w:p>
    <w:sectPr w:rsidR="009D22E6" w:rsidSect="00465FAA"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D991D" w14:textId="77777777" w:rsidR="006A2C86" w:rsidRDefault="006A2C86" w:rsidP="00465FAA">
      <w:pPr>
        <w:spacing w:after="0" w:line="240" w:lineRule="auto"/>
      </w:pPr>
      <w:r>
        <w:separator/>
      </w:r>
    </w:p>
  </w:endnote>
  <w:endnote w:type="continuationSeparator" w:id="0">
    <w:p w14:paraId="282E2015" w14:textId="77777777" w:rsidR="006A2C86" w:rsidRDefault="006A2C86" w:rsidP="0046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39E9C" w14:textId="77777777" w:rsidR="006A2C86" w:rsidRDefault="006A2C86" w:rsidP="00465FAA">
      <w:pPr>
        <w:spacing w:after="0" w:line="240" w:lineRule="auto"/>
      </w:pPr>
      <w:r>
        <w:separator/>
      </w:r>
    </w:p>
  </w:footnote>
  <w:footnote w:type="continuationSeparator" w:id="0">
    <w:p w14:paraId="72E0FD04" w14:textId="77777777" w:rsidR="006A2C86" w:rsidRDefault="006A2C86" w:rsidP="00465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6E3ED" w14:textId="77777777" w:rsidR="00465FAA" w:rsidRPr="00465FAA" w:rsidRDefault="00465FAA" w:rsidP="00465FAA">
    <w:pPr>
      <w:rPr>
        <w:sz w:val="32"/>
        <w:szCs w:val="32"/>
      </w:rPr>
    </w:pPr>
    <w:r w:rsidRPr="00465FAA">
      <w:rPr>
        <w:rFonts w:eastAsia="Times New Roman"/>
        <w:b/>
        <w:sz w:val="32"/>
        <w:szCs w:val="32"/>
      </w:rPr>
      <w:t xml:space="preserve">Exercise 4: Employee Management System </w:t>
    </w:r>
  </w:p>
  <w:p w14:paraId="7532EE0E" w14:textId="77777777" w:rsidR="00465FAA" w:rsidRDefault="00465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361605">
    <w:abstractNumId w:val="8"/>
  </w:num>
  <w:num w:numId="2" w16cid:durableId="260335145">
    <w:abstractNumId w:val="6"/>
  </w:num>
  <w:num w:numId="3" w16cid:durableId="1642618075">
    <w:abstractNumId w:val="5"/>
  </w:num>
  <w:num w:numId="4" w16cid:durableId="2109886475">
    <w:abstractNumId w:val="4"/>
  </w:num>
  <w:num w:numId="5" w16cid:durableId="1130591870">
    <w:abstractNumId w:val="7"/>
  </w:num>
  <w:num w:numId="6" w16cid:durableId="282276216">
    <w:abstractNumId w:val="3"/>
  </w:num>
  <w:num w:numId="7" w16cid:durableId="1851067571">
    <w:abstractNumId w:val="2"/>
  </w:num>
  <w:num w:numId="8" w16cid:durableId="200242887">
    <w:abstractNumId w:val="1"/>
  </w:num>
  <w:num w:numId="9" w16cid:durableId="174025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539"/>
    <w:rsid w:val="0029639D"/>
    <w:rsid w:val="00326F90"/>
    <w:rsid w:val="00465FAA"/>
    <w:rsid w:val="00642973"/>
    <w:rsid w:val="006A2C86"/>
    <w:rsid w:val="009D22E6"/>
    <w:rsid w:val="00AA1D8D"/>
    <w:rsid w:val="00B47730"/>
    <w:rsid w:val="00CB0664"/>
    <w:rsid w:val="00E0353B"/>
    <w:rsid w:val="00EB721E"/>
    <w:rsid w:val="00EF63FC"/>
    <w:rsid w:val="00F85B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79E4B"/>
  <w14:defaultImageDpi w14:val="300"/>
  <w15:docId w15:val="{09861CAF-2ECE-4104-B709-C816BDDF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saravanan vel</cp:lastModifiedBy>
  <cp:revision>7</cp:revision>
  <dcterms:created xsi:type="dcterms:W3CDTF">2013-12-23T23:15:00Z</dcterms:created>
  <dcterms:modified xsi:type="dcterms:W3CDTF">2025-06-19T09:05:00Z</dcterms:modified>
  <cp:category/>
</cp:coreProperties>
</file>